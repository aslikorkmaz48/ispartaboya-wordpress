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58" w:rsidRPr="00163658" w:rsidRDefault="00163658" w:rsidP="00163658">
      <w:pPr>
        <w:pStyle w:val="KonuBal"/>
        <w:rPr>
          <w:lang w:val="tr-TR" w:eastAsia="tr-TR"/>
        </w:rPr>
      </w:pPr>
      <w:r w:rsidRPr="00163658">
        <w:rPr>
          <w:rFonts w:ascii="Segoe UI Symbol" w:hAnsi="Segoe UI Symbol" w:cs="Segoe UI Symbol"/>
          <w:lang w:val="tr-TR" w:eastAsia="tr-TR"/>
        </w:rPr>
        <w:t>🚀</w:t>
      </w:r>
      <w:r w:rsidRPr="00163658">
        <w:rPr>
          <w:lang w:val="tr-TR" w:eastAsia="tr-TR"/>
        </w:rPr>
        <w:t xml:space="preserve"> ispartaboya.com — Kendi Tasarlayıp Geliştirdiğim </w:t>
      </w:r>
      <w:proofErr w:type="spellStart"/>
      <w:r w:rsidRPr="00163658">
        <w:rPr>
          <w:lang w:val="tr-TR" w:eastAsia="tr-TR"/>
        </w:rPr>
        <w:t>WordPress</w:t>
      </w:r>
      <w:proofErr w:type="spellEnd"/>
      <w:r w:rsidRPr="00163658">
        <w:rPr>
          <w:lang w:val="tr-TR" w:eastAsia="tr-TR"/>
        </w:rPr>
        <w:t xml:space="preserve"> Projesi</w:t>
      </w:r>
    </w:p>
    <w:p w:rsidR="00163658" w:rsidRPr="00163658" w:rsidRDefault="00163658" w:rsidP="00163658">
      <w:pPr>
        <w:pStyle w:val="KonuBal"/>
        <w:rPr>
          <w:lang w:val="tr-TR" w:eastAsia="tr-TR"/>
        </w:rPr>
      </w:pPr>
      <w:r w:rsidRPr="00163658">
        <w:rPr>
          <w:lang w:val="tr-TR" w:eastAsia="tr-TR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163658" w:rsidRPr="00163658" w:rsidRDefault="00163658" w:rsidP="0016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163658">
        <w:rPr>
          <w:rFonts w:ascii="Segoe UI Symbol" w:eastAsia="Times New Roman" w:hAnsi="Segoe UI Symbol" w:cs="Segoe UI Symbol"/>
          <w:sz w:val="28"/>
          <w:szCs w:val="28"/>
          <w:lang w:val="tr-TR" w:eastAsia="tr-TR"/>
        </w:rPr>
        <w:t>🌟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</w:t>
      </w:r>
      <w:r w:rsidRPr="00163658">
        <w:rPr>
          <w:rFonts w:ascii="Times New Roman" w:eastAsia="Times New Roman" w:hAnsi="Times New Roman" w:cs="Times New Roman"/>
          <w:b/>
          <w:bCs/>
          <w:sz w:val="28"/>
          <w:szCs w:val="28"/>
          <w:lang w:val="tr-TR" w:eastAsia="tr-TR"/>
        </w:rPr>
        <w:t>Proje Özeti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Haziran 2024’te, KMA Yazılım bünyesinde geliştirdiğim ispartaboya.com,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WordPress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altyapısını kullanarak oluşturduğum, kurumsal boya sektörüne yönelik modern bir web sitesidir. Projeyi büyük ölçüde kendim tasarladım ve kodladım; ihtiyaç duyduğum noktalarda ise araştırmalar yaparak ve profesyonel destek alarak başarılı bir sonuca ulaştım.</w:t>
      </w:r>
    </w:p>
    <w:p w:rsidR="00163658" w:rsidRPr="00163658" w:rsidRDefault="00163658" w:rsidP="00163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</w:p>
    <w:p w:rsidR="00163658" w:rsidRPr="00163658" w:rsidRDefault="00163658" w:rsidP="0016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⚙️ </w:t>
      </w:r>
      <w:r w:rsidRPr="00163658">
        <w:rPr>
          <w:rFonts w:ascii="Times New Roman" w:eastAsia="Times New Roman" w:hAnsi="Times New Roman" w:cs="Times New Roman"/>
          <w:b/>
          <w:bCs/>
          <w:sz w:val="28"/>
          <w:szCs w:val="28"/>
          <w:lang w:val="tr-TR" w:eastAsia="tr-TR"/>
        </w:rPr>
        <w:t>Kullanılan Teknolojiler &amp; Araçlar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WordPress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CMS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Elementor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(Ücretsiz ve Pro)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Elementor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uyumlu tema (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Hello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Elementor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/ Astra)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Akismet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Anti-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spam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Contact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Form 7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Envato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Elements</w:t>
      </w:r>
      <w:proofErr w:type="spellEnd"/>
    </w:p>
    <w:p w:rsidR="00163658" w:rsidRPr="00163658" w:rsidRDefault="00163658" w:rsidP="00163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</w:p>
    <w:p w:rsidR="00163658" w:rsidRPr="00163658" w:rsidRDefault="00163658" w:rsidP="0016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163658">
        <w:rPr>
          <w:rFonts w:ascii="Segoe UI Symbol" w:eastAsia="Times New Roman" w:hAnsi="Segoe UI Symbol" w:cs="Segoe UI Symbol"/>
          <w:sz w:val="28"/>
          <w:szCs w:val="28"/>
          <w:lang w:val="tr-TR" w:eastAsia="tr-TR"/>
        </w:rPr>
        <w:t>🎯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</w:t>
      </w:r>
      <w:r w:rsidRPr="00163658">
        <w:rPr>
          <w:rFonts w:ascii="Times New Roman" w:eastAsia="Times New Roman" w:hAnsi="Times New Roman" w:cs="Times New Roman"/>
          <w:b/>
          <w:bCs/>
          <w:sz w:val="28"/>
          <w:szCs w:val="28"/>
          <w:lang w:val="tr-TR" w:eastAsia="tr-TR"/>
        </w:rPr>
        <w:t>Proje Özellikleri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>• Mobil uyumlu, SEO dostu ve kullanıcı odaklı tasarım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Elementor’un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esnek sayfa oluşturucusuyla sezgisel düzenleme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 xml:space="preserve">• İletişim formları ve </w:t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spam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koruması için güçlü eklentiler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>• Gerektiğinde araştırma ve profesyonel destekle çözüm odaklı çalışma</w:t>
      </w:r>
    </w:p>
    <w:p w:rsidR="00163658" w:rsidRPr="00163658" w:rsidRDefault="00163658" w:rsidP="00163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163658">
        <w:rPr>
          <w:rFonts w:ascii="Segoe UI Symbol" w:eastAsia="Times New Roman" w:hAnsi="Segoe UI Symbol" w:cs="Segoe UI Symbol"/>
          <w:sz w:val="28"/>
          <w:szCs w:val="28"/>
          <w:lang w:val="tr-TR" w:eastAsia="tr-TR"/>
        </w:rPr>
        <w:t>📅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</w:t>
      </w:r>
      <w:r w:rsidRPr="00163658">
        <w:rPr>
          <w:rFonts w:ascii="Times New Roman" w:eastAsia="Times New Roman" w:hAnsi="Times New Roman" w:cs="Times New Roman"/>
          <w:b/>
          <w:bCs/>
          <w:sz w:val="28"/>
          <w:szCs w:val="28"/>
          <w:lang w:val="tr-TR" w:eastAsia="tr-TR"/>
        </w:rPr>
        <w:t>Proje Detayları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>• Tarih: Haziran 2024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>• Durum: Aktif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>• Geliştirici: Aslı Korkmaz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  <w:t>• Firma: KMA Yazılım</w:t>
      </w:r>
    </w:p>
    <w:p w:rsidR="00163658" w:rsidRPr="00163658" w:rsidRDefault="00163658" w:rsidP="00163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</w:p>
    <w:p w:rsidR="00163658" w:rsidRPr="00163658" w:rsidRDefault="00163658" w:rsidP="0016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163658">
        <w:rPr>
          <w:rFonts w:ascii="Segoe UI Symbol" w:eastAsia="Times New Roman" w:hAnsi="Segoe UI Symbol" w:cs="Segoe UI Symbol"/>
          <w:sz w:val="28"/>
          <w:szCs w:val="28"/>
          <w:lang w:val="tr-TR" w:eastAsia="tr-TR"/>
        </w:rPr>
        <w:lastRenderedPageBreak/>
        <w:t>📞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 </w:t>
      </w:r>
      <w:r w:rsidRPr="00163658">
        <w:rPr>
          <w:rFonts w:ascii="Times New Roman" w:eastAsia="Times New Roman" w:hAnsi="Times New Roman" w:cs="Times New Roman"/>
          <w:b/>
          <w:bCs/>
          <w:sz w:val="28"/>
          <w:szCs w:val="28"/>
          <w:lang w:val="tr-TR" w:eastAsia="tr-TR"/>
        </w:rPr>
        <w:t>İletişim</w:t>
      </w: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LinkedIn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: </w:t>
      </w:r>
      <w:hyperlink r:id="rId7" w:tgtFrame="_new" w:history="1">
        <w:r w:rsidRPr="0016365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tr-TR" w:eastAsia="tr-TR"/>
          </w:rPr>
          <w:t>linkedin.com/in/aslı-korkmaz</w:t>
        </w:r>
      </w:hyperlink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br/>
      </w:r>
      <w:proofErr w:type="spellStart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GitHub</w:t>
      </w:r>
      <w:proofErr w:type="spellEnd"/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 xml:space="preserve">: </w:t>
      </w:r>
      <w:hyperlink r:id="rId8" w:tgtFrame="_new" w:history="1">
        <w:r w:rsidRPr="0016365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tr-TR" w:eastAsia="tr-TR"/>
          </w:rPr>
          <w:t>github.com/aslikorkmaz48</w:t>
        </w:r>
      </w:hyperlink>
    </w:p>
    <w:p w:rsidR="00163658" w:rsidRPr="00163658" w:rsidRDefault="00163658" w:rsidP="001636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</w:p>
    <w:p w:rsidR="00163658" w:rsidRPr="00163658" w:rsidRDefault="00163658" w:rsidP="00163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163658"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  <w:t>✨ Bu proje, öğrenmeye açık yaklaşımım ve profesyonel destekle birleşen kendi emeğimin bir sonucu olarak ortaya çıktı. Sürekli gelişim ve çözüm odaklılık benim için vazgeçilmez. Yorum ve önerilere açığım!</w:t>
      </w:r>
    </w:p>
    <w:p w:rsidR="007A1ABD" w:rsidRPr="00163658" w:rsidRDefault="007A1ABD" w:rsidP="00163658">
      <w:pPr>
        <w:rPr>
          <w:sz w:val="28"/>
          <w:szCs w:val="28"/>
        </w:rPr>
      </w:pPr>
    </w:p>
    <w:sectPr w:rsidR="007A1ABD" w:rsidRPr="00163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5B781D"/>
    <w:multiLevelType w:val="multilevel"/>
    <w:tmpl w:val="A79E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0E6E1D"/>
    <w:multiLevelType w:val="multilevel"/>
    <w:tmpl w:val="1A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8184F"/>
    <w:multiLevelType w:val="multilevel"/>
    <w:tmpl w:val="883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3658"/>
    <w:rsid w:val="0029639D"/>
    <w:rsid w:val="00326F90"/>
    <w:rsid w:val="007A1ABD"/>
    <w:rsid w:val="00AA1D8D"/>
    <w:rsid w:val="00B47730"/>
    <w:rsid w:val="00CB0664"/>
    <w:rsid w:val="00EA34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6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1636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6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163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likorkmaz4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sl%C4%B1-korkma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338B5-3350-48AD-8CCE-F9B592FF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2025-08-06T13:18:00Z</dcterms:created>
  <dcterms:modified xsi:type="dcterms:W3CDTF">2025-08-06T13:18:00Z</dcterms:modified>
</cp:coreProperties>
</file>